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Microsoft for Startups Application: NK Chatbot</w:t>
      </w:r>
    </w:p>
    <w:p>
      <w:pPr>
        <w:pStyle w:val="Heading1"/>
      </w:pPr>
      <w:r>
        <w:t>Startup Overview</w:t>
      </w:r>
    </w:p>
    <w:p>
      <w:r>
        <w:br/>
        <w:t>NK Chatbot is a pioneering startup focused on automating a wide array of tasks using cutting-edge artificial intelligence technologies. Our goal is to revolutionize automation in various sectors, ranging from software development to creative arts, by integrating advanced AI models like GPT-4, Gemini, and Copilot. The chatbot can autonomously handle tasks like voice enhancement, music editing, software development, image editing, and even web form automation, making it an ideal solution for modern businesses looking to improve efficiency and reduce manual workload.</w:t>
        <w:br/>
        <w:t>We envision NK Chatbot as a fully self-sufficient system that eliminates the need for human intervention in various operational tasks, allowing organizations to focus on more strategic and innovative endeavors. NK Chatbot is not just a product; it is a leap towards building fully autonomous, intelligent systems capable of performing tasks with precision and creativity.</w:t>
        <w:br/>
        <w:br/>
        <w:t>Our startup is committed to pushing the boundaries of what AI can achieve in real-world applications, providing businesses with a platform to scale and automate their processes without compromise.</w:t>
        <w:br/>
      </w:r>
    </w:p>
    <w:p>
      <w:pPr>
        <w:pStyle w:val="Heading1"/>
      </w:pPr>
      <w:r>
        <w:t>Technology Stack</w:t>
      </w:r>
    </w:p>
    <w:p>
      <w:r>
        <w:br/>
        <w:t>1. **AI Models**: NK Chatbot integrates GPT-4, Gemini, and Copilot, which are among the most advanced AI models available today. These models help our chatbot understand, process, and perform tasks across a wide variety of domains, including creative, technical, and administrative functions.</w:t>
        <w:br/>
        <w:t>2. **Cloud Infrastructure**: The chatbot runs seamlessly on Microsoft Azure, using scalable cloud services that ensure high availability, security, and performance for AI workloads.</w:t>
        <w:br/>
        <w:t>3. **Automation Tools**: The system leverages Azure Cognitive Services, GitHub for version control, and Visual Studio for development to create a highly efficient and automated development environment.</w:t>
        <w:br/>
        <w:t>4. **User Interface**: The chatbot is designed with user-friendliness in mind, offering a simple yet powerful interface for users to interact with the AI system.</w:t>
        <w:br/>
        <w:br/>
        <w:t>We aim to combine the best of AI, cloud computing, and automation to create a solution that is not only functional but intelligent and adaptable to various industries.</w:t>
        <w:br/>
      </w:r>
    </w:p>
    <w:p>
      <w:pPr>
        <w:pStyle w:val="Heading1"/>
      </w:pPr>
      <w:r>
        <w:t>Target Market and Use Cases</w:t>
      </w:r>
    </w:p>
    <w:p>
      <w:r>
        <w:br/>
        <w:t>1. **Target Audience**: NK Chatbot is designed to serve a wide range of industries, including but not limited to, the **Defense Intelligence sector**, **Healthcare**, **Customer Support**, and **Creative Industries**. It is an ideal solution for any organization looking to automate repetitive tasks, enhance operational efficiency, and reduce manual errors.</w:t>
        <w:br/>
        <w:t>2. **Use Cases**:</w:t>
        <w:br/>
        <w:t xml:space="preserve">    - **Voice Enhancement**: Automatically processes and enhances audio recordings to achieve professional-grade quality.</w:t>
        <w:br/>
        <w:t xml:space="preserve">    - **Music Editing**: Leverages AI to create, enhance, and modify music based on user input.</w:t>
        <w:br/>
        <w:t xml:space="preserve">    - **Automated Software Development**: NK Chatbot can autonomously generate software code, deploy applications, and manage workflows without human involvement.</w:t>
        <w:br/>
        <w:t xml:space="preserve">    - **Web Form Automation**: It simplifies the process of web registration and form filling, reducing the time and effort typically involved in manual data entry.</w:t>
        <w:br/>
        <w:t xml:space="preserve">    - **Image Editing**: Performs creative tasks like photo enhancement, object removal, and graphical modifications, all without human intervention.</w:t>
        <w:br/>
      </w:r>
    </w:p>
    <w:p>
      <w:pPr>
        <w:pStyle w:val="Heading1"/>
      </w:pPr>
      <w:r>
        <w:t>Microsoft Azure Credits and Technical Requirements</w:t>
      </w:r>
    </w:p>
    <w:p>
      <w:r>
        <w:br/>
        <w:t>To scale and deploy NK Chatbot, we will require access to Microsoft Azure's cloud infrastructure. The platform will support the processing power needed to run complex AI models like GPT-4 and Gemini. Additionally, the system will require robust cloud storage, compute resources, and security measures to handle sensitive data and ensure high availability for users across different sectors.</w:t>
        <w:br/>
        <w:br/>
        <w:t>We are seeking **$150,000 in Azure credits** to cover the costs of running the chatbot on Azure’s cloud services, which will be essential for our continued growth and scalability. The use of Microsoft’s cloud services will allow us to achieve rapid deployment, testing, and iteration while ensuring that the system remains cost-effective and accessible to all users.</w:t>
        <w:br/>
      </w:r>
    </w:p>
    <w:p>
      <w:pPr>
        <w:pStyle w:val="Heading1"/>
      </w:pPr>
      <w:r>
        <w:t>Application for Microsoft for Startups</w:t>
      </w:r>
    </w:p>
    <w:p>
      <w:r>
        <w:br/>
        <w:t>NK Chatbot is designed to push the boundaries of AI and automation. By integrating the most advanced AI tools like GPT-4, Gemini, and Copilot, we are able to offer users a fully automated solution that addresses a variety of real-world problems. With Microsoft for Startups Founders Hub, we aim to leverage Azure credits, AI tools, and expert guidance to further improve our product and expand its capabilities. Our vision is to create an AI that can autonomously develop software, edit multimedia, and perform complex operations across industries.</w:t>
        <w:br/>
        <w:br/>
        <w:t>We believe that NK Chatbot fits perfectly within the Microsoft for Startups program, as we are building a software-based solution that solves modern business challenges through the power of artificial intelligence. The resources, mentorship, and technical support from Microsoft will significantly accelerate our development and deployment efforts, enabling us to scale quickly and efficiently while delivering real value to our users.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